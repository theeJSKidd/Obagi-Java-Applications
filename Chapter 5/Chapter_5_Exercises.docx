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Chapter 5 Exercises</w:t>
      </w:r>
    </w:p>
    <w:p>
      <w:pPr>
        <w:pStyle w:val="Heading1"/>
      </w:pPr>
      <w:r>
        <w:t>Exercise 5.7</w:t>
      </w:r>
    </w:p>
    <w:p>
      <w:r>
        <w:t>Exercise 5.7: What is the value of x after each statement?</w:t>
        <w:br/>
        <w:t>a) x = Math.abs(7.5);       =&gt; 7.5</w:t>
        <w:br/>
        <w:t>b) x = Math.floor(7.5);     =&gt; 7.0</w:t>
        <w:br/>
        <w:t>c) x = Math.abs(0.0);       =&gt; 0.0</w:t>
        <w:br/>
        <w:t>d) x = Math.ceil(0.0);      =&gt; 0.0</w:t>
        <w:br/>
        <w:t>e) x = Math.abs(-6.4);      =&gt; 6.4</w:t>
        <w:br/>
        <w:t>f) x = Math.ceil(-6.4);     =&gt; -6.0</w:t>
        <w:br/>
        <w:t>g) x = Math.ceil(-Math.abs(-8 + Math.floor(-5.5))); =&gt; -14.0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